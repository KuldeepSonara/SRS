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37A3" w14:textId="06A1C7AD" w:rsidR="00AF281D" w:rsidRDefault="00000000">
      <w:pPr>
        <w:pStyle w:val="Title"/>
      </w:pPr>
      <w:r>
        <w:t>Function Point Calculation</w:t>
      </w:r>
    </w:p>
    <w:p w14:paraId="2FA2DC25" w14:textId="77777777" w:rsidR="006B4007" w:rsidRDefault="006B4007" w:rsidP="006B4007">
      <w:r>
        <w:t>Here is 2 types of function types</w:t>
      </w:r>
    </w:p>
    <w:p w14:paraId="15E43243" w14:textId="77777777" w:rsidR="006B4007" w:rsidRDefault="006B4007" w:rsidP="006B4007">
      <w:pPr>
        <w:pStyle w:val="ListParagraph"/>
        <w:numPr>
          <w:ilvl w:val="0"/>
          <w:numId w:val="10"/>
        </w:numPr>
        <w:spacing w:after="160" w:line="278" w:lineRule="auto"/>
      </w:pPr>
      <w:r>
        <w:t>Transaction functional type</w:t>
      </w:r>
    </w:p>
    <w:p w14:paraId="6E68FE5E" w14:textId="77777777" w:rsidR="006B4007" w:rsidRDefault="006B4007" w:rsidP="006B4007">
      <w:pPr>
        <w:pStyle w:val="ListParagraph"/>
        <w:numPr>
          <w:ilvl w:val="1"/>
          <w:numId w:val="10"/>
        </w:numPr>
        <w:spacing w:after="160"/>
      </w:pPr>
      <w:r>
        <w:t>External  Input I/P (EI)</w:t>
      </w:r>
    </w:p>
    <w:p w14:paraId="4CF347AC" w14:textId="77777777" w:rsidR="006B4007" w:rsidRDefault="006B4007" w:rsidP="006B4007">
      <w:pPr>
        <w:pStyle w:val="ListParagraph"/>
        <w:numPr>
          <w:ilvl w:val="1"/>
          <w:numId w:val="10"/>
        </w:numPr>
        <w:spacing w:after="160"/>
      </w:pPr>
      <w:r>
        <w:t>External Output O/P (EO)</w:t>
      </w:r>
    </w:p>
    <w:p w14:paraId="2C115E23" w14:textId="77777777" w:rsidR="006B4007" w:rsidRDefault="006B4007" w:rsidP="006B4007">
      <w:pPr>
        <w:pStyle w:val="ListParagraph"/>
        <w:numPr>
          <w:ilvl w:val="1"/>
          <w:numId w:val="10"/>
        </w:numPr>
        <w:spacing w:after="160"/>
      </w:pPr>
      <w:r>
        <w:t>External Inquiry  (EQ)</w:t>
      </w:r>
    </w:p>
    <w:p w14:paraId="31553796" w14:textId="77777777" w:rsidR="006B4007" w:rsidRDefault="006B4007" w:rsidP="006B4007">
      <w:pPr>
        <w:pStyle w:val="ListParagraph"/>
        <w:ind w:left="1440"/>
      </w:pPr>
    </w:p>
    <w:p w14:paraId="2D424B49" w14:textId="77777777" w:rsidR="006B4007" w:rsidRDefault="006B4007" w:rsidP="006B4007">
      <w:pPr>
        <w:pStyle w:val="ListParagraph"/>
        <w:numPr>
          <w:ilvl w:val="0"/>
          <w:numId w:val="10"/>
        </w:numPr>
        <w:spacing w:after="160" w:line="278" w:lineRule="auto"/>
      </w:pPr>
      <w:r>
        <w:t>Data functional type</w:t>
      </w:r>
    </w:p>
    <w:p w14:paraId="634F0888" w14:textId="77777777" w:rsidR="006B4007" w:rsidRDefault="006B4007" w:rsidP="006B4007">
      <w:pPr>
        <w:pStyle w:val="ListParagraph"/>
        <w:numPr>
          <w:ilvl w:val="1"/>
          <w:numId w:val="10"/>
        </w:numPr>
        <w:spacing w:after="160" w:line="278" w:lineRule="auto"/>
      </w:pPr>
      <w:r>
        <w:t>Internal logical file (ILF)</w:t>
      </w:r>
    </w:p>
    <w:p w14:paraId="6A074184" w14:textId="77777777" w:rsidR="006B4007" w:rsidRDefault="006B4007" w:rsidP="006B4007">
      <w:pPr>
        <w:pStyle w:val="ListParagraph"/>
        <w:numPr>
          <w:ilvl w:val="1"/>
          <w:numId w:val="10"/>
        </w:numPr>
        <w:spacing w:after="160" w:line="278" w:lineRule="auto"/>
      </w:pPr>
      <w:r>
        <w:t>External Interface file (EIF)</w:t>
      </w:r>
    </w:p>
    <w:p w14:paraId="33694550" w14:textId="77777777" w:rsidR="006B4007" w:rsidRDefault="006B4007" w:rsidP="006B4007"/>
    <w:p w14:paraId="6894D82A" w14:textId="7C084BB6" w:rsidR="006B4007" w:rsidRDefault="006B4007" w:rsidP="006B4007">
      <w:pPr>
        <w:rPr>
          <w:b/>
          <w:bCs/>
        </w:rPr>
      </w:pPr>
      <w:r w:rsidRPr="006F2779">
        <w:rPr>
          <w:b/>
          <w:bCs/>
        </w:rPr>
        <w:t>FP = Count</w:t>
      </w:r>
      <w:r w:rsidR="00840C2B">
        <w:rPr>
          <w:b/>
          <w:bCs/>
        </w:rPr>
        <w:t>_</w:t>
      </w:r>
      <w:r w:rsidRPr="006F2779">
        <w:rPr>
          <w:b/>
          <w:bCs/>
        </w:rPr>
        <w:t>Total * (0.65+0.01*(Σ(Fi))</w:t>
      </w:r>
    </w:p>
    <w:p w14:paraId="3135B5C0" w14:textId="77777777" w:rsidR="006B4007" w:rsidRDefault="006B4007" w:rsidP="006B4007">
      <w:pPr>
        <w:rPr>
          <w:b/>
          <w:bCs/>
        </w:rPr>
      </w:pPr>
    </w:p>
    <w:p w14:paraId="748A4F34" w14:textId="77777777" w:rsidR="006B4007" w:rsidRPr="00E02095" w:rsidRDefault="006B4007" w:rsidP="006B4007">
      <w:pPr>
        <w:rPr>
          <w:b/>
          <w:bCs/>
        </w:rPr>
      </w:pPr>
      <w:r w:rsidRPr="00E02095">
        <w:rPr>
          <w:b/>
          <w:bCs/>
        </w:rPr>
        <w:t>Value adjust meant Factors illustrates</w:t>
      </w:r>
    </w:p>
    <w:p w14:paraId="790D7087" w14:textId="77777777" w:rsidR="006B4007" w:rsidRPr="00E02095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>0 - No Influences or No Important</w:t>
      </w:r>
    </w:p>
    <w:p w14:paraId="13A2E7F4" w14:textId="15A7CCE1" w:rsidR="006B4007" w:rsidRPr="00E02095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 xml:space="preserve">1 </w:t>
      </w:r>
      <w:r w:rsidR="004E4C9C">
        <w:t>–</w:t>
      </w:r>
      <w:r w:rsidRPr="00E02095">
        <w:t xml:space="preserve"> Incidental</w:t>
      </w:r>
      <w:r w:rsidR="004E4C9C">
        <w:t xml:space="preserve">  OR simple</w:t>
      </w:r>
    </w:p>
    <w:p w14:paraId="6BA92752" w14:textId="77777777" w:rsidR="006B4007" w:rsidRPr="00E02095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>2 - Moderate</w:t>
      </w:r>
    </w:p>
    <w:p w14:paraId="53567105" w14:textId="77777777" w:rsidR="006B4007" w:rsidRPr="00E02095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>3 - Average</w:t>
      </w:r>
    </w:p>
    <w:p w14:paraId="363AACF3" w14:textId="77777777" w:rsidR="006B4007" w:rsidRPr="00E02095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>4 - Significant</w:t>
      </w:r>
    </w:p>
    <w:p w14:paraId="2B813AE7" w14:textId="50B676FE" w:rsidR="006B4007" w:rsidRDefault="006B4007" w:rsidP="006B4007">
      <w:pPr>
        <w:pStyle w:val="ListParagraph"/>
        <w:numPr>
          <w:ilvl w:val="0"/>
          <w:numId w:val="11"/>
        </w:numPr>
        <w:spacing w:after="160" w:line="278" w:lineRule="auto"/>
      </w:pPr>
      <w:r w:rsidRPr="00E02095">
        <w:t>5 - Essential</w:t>
      </w:r>
    </w:p>
    <w:p w14:paraId="19088BBA" w14:textId="22A2F375" w:rsidR="006B4007" w:rsidRPr="006B4007" w:rsidRDefault="006B4007">
      <w:r w:rsidRPr="006B4007">
        <w:rPr>
          <w:noProof/>
        </w:rPr>
        <w:drawing>
          <wp:inline distT="0" distB="0" distL="0" distR="0" wp14:anchorId="6062897F" wp14:editId="18FD6BB9">
            <wp:extent cx="5486400" cy="2200910"/>
            <wp:effectExtent l="0" t="0" r="0" b="8890"/>
            <wp:docPr id="16733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6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493551" w14:textId="02FFD71A" w:rsidR="00AF281D" w:rsidRDefault="00000000">
      <w:pPr>
        <w:pStyle w:val="Heading1"/>
      </w:pPr>
      <w:r>
        <w:lastRenderedPageBreak/>
        <w:t>Exercise 1(A):</w:t>
      </w:r>
    </w:p>
    <w:p w14:paraId="0F8F3ABF" w14:textId="77777777" w:rsidR="00AF281D" w:rsidRDefault="00000000">
      <w:r>
        <w:t>A system has 10 external inputs, 20 external outputs, 25 different external queries, manages 4 internal logical files, and interfaces with 4 different legacy systems. All of these data are of average complexity, and the overall system is relatively simple. Compute FP for the system.</w:t>
      </w:r>
    </w:p>
    <w:p w14:paraId="04CD6E75" w14:textId="77777777" w:rsidR="00AF281D" w:rsidRDefault="00000000">
      <w:pPr>
        <w:pStyle w:val="Heading2"/>
      </w:pPr>
      <w:r>
        <w:t>Solution:</w:t>
      </w:r>
    </w:p>
    <w:p w14:paraId="58133367" w14:textId="77777777" w:rsidR="00AF281D" w:rsidRDefault="00000000">
      <w:r>
        <w:t>Unadjusted Function Points (UFP):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281D" w14:paraId="1306859A" w14:textId="77777777" w:rsidTr="006B4007">
        <w:tc>
          <w:tcPr>
            <w:tcW w:w="2160" w:type="dxa"/>
          </w:tcPr>
          <w:p w14:paraId="73A7D965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094BF5E0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Count</w:t>
            </w:r>
          </w:p>
        </w:tc>
        <w:tc>
          <w:tcPr>
            <w:tcW w:w="2160" w:type="dxa"/>
          </w:tcPr>
          <w:p w14:paraId="4224415B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Complexity</w:t>
            </w:r>
          </w:p>
        </w:tc>
        <w:tc>
          <w:tcPr>
            <w:tcW w:w="2160" w:type="dxa"/>
          </w:tcPr>
          <w:p w14:paraId="03EC15A1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FP Contribution</w:t>
            </w:r>
          </w:p>
        </w:tc>
      </w:tr>
      <w:tr w:rsidR="00AF281D" w14:paraId="261210CC" w14:textId="77777777" w:rsidTr="006B4007">
        <w:tc>
          <w:tcPr>
            <w:tcW w:w="2160" w:type="dxa"/>
          </w:tcPr>
          <w:p w14:paraId="7C401CB0" w14:textId="77777777" w:rsidR="00AF281D" w:rsidRDefault="00000000">
            <w:r>
              <w:t>External Inputs (EI)</w:t>
            </w:r>
          </w:p>
        </w:tc>
        <w:tc>
          <w:tcPr>
            <w:tcW w:w="2160" w:type="dxa"/>
          </w:tcPr>
          <w:p w14:paraId="42999189" w14:textId="77777777" w:rsidR="00AF281D" w:rsidRDefault="00000000">
            <w:r>
              <w:t>10</w:t>
            </w:r>
          </w:p>
        </w:tc>
        <w:tc>
          <w:tcPr>
            <w:tcW w:w="2160" w:type="dxa"/>
          </w:tcPr>
          <w:p w14:paraId="18710984" w14:textId="77777777" w:rsidR="00AF281D" w:rsidRDefault="00000000">
            <w:r>
              <w:t>Average (3)</w:t>
            </w:r>
          </w:p>
        </w:tc>
        <w:tc>
          <w:tcPr>
            <w:tcW w:w="2160" w:type="dxa"/>
          </w:tcPr>
          <w:p w14:paraId="4386D123" w14:textId="77777777" w:rsidR="00AF281D" w:rsidRDefault="00000000">
            <w:r>
              <w:t>10 x 3 = 30</w:t>
            </w:r>
          </w:p>
        </w:tc>
      </w:tr>
      <w:tr w:rsidR="00AF281D" w14:paraId="188E956F" w14:textId="77777777" w:rsidTr="006B4007">
        <w:tc>
          <w:tcPr>
            <w:tcW w:w="2160" w:type="dxa"/>
          </w:tcPr>
          <w:p w14:paraId="1E1B16DC" w14:textId="77777777" w:rsidR="00AF281D" w:rsidRDefault="00000000">
            <w:r>
              <w:t>External Outputs (EO)</w:t>
            </w:r>
          </w:p>
        </w:tc>
        <w:tc>
          <w:tcPr>
            <w:tcW w:w="2160" w:type="dxa"/>
          </w:tcPr>
          <w:p w14:paraId="1048CAF8" w14:textId="77777777" w:rsidR="00AF281D" w:rsidRDefault="00000000">
            <w:r>
              <w:t>20</w:t>
            </w:r>
          </w:p>
        </w:tc>
        <w:tc>
          <w:tcPr>
            <w:tcW w:w="2160" w:type="dxa"/>
          </w:tcPr>
          <w:p w14:paraId="539F45CA" w14:textId="77777777" w:rsidR="00AF281D" w:rsidRDefault="00000000">
            <w:r>
              <w:t>Average (4)</w:t>
            </w:r>
          </w:p>
        </w:tc>
        <w:tc>
          <w:tcPr>
            <w:tcW w:w="2160" w:type="dxa"/>
          </w:tcPr>
          <w:p w14:paraId="20452AFB" w14:textId="77777777" w:rsidR="00AF281D" w:rsidRDefault="00000000">
            <w:r>
              <w:t>20 x 4 = 80</w:t>
            </w:r>
          </w:p>
        </w:tc>
      </w:tr>
      <w:tr w:rsidR="00AF281D" w14:paraId="5BB38300" w14:textId="77777777" w:rsidTr="006B4007">
        <w:tc>
          <w:tcPr>
            <w:tcW w:w="2160" w:type="dxa"/>
          </w:tcPr>
          <w:p w14:paraId="31078A48" w14:textId="77777777" w:rsidR="00AF281D" w:rsidRDefault="00000000">
            <w:r>
              <w:t>External Queries (EQ)</w:t>
            </w:r>
          </w:p>
        </w:tc>
        <w:tc>
          <w:tcPr>
            <w:tcW w:w="2160" w:type="dxa"/>
          </w:tcPr>
          <w:p w14:paraId="0950C686" w14:textId="77777777" w:rsidR="00AF281D" w:rsidRDefault="00000000">
            <w:r>
              <w:t>25</w:t>
            </w:r>
          </w:p>
        </w:tc>
        <w:tc>
          <w:tcPr>
            <w:tcW w:w="2160" w:type="dxa"/>
          </w:tcPr>
          <w:p w14:paraId="7ADCB866" w14:textId="77777777" w:rsidR="00AF281D" w:rsidRDefault="00000000">
            <w:r>
              <w:t>Average (3)</w:t>
            </w:r>
          </w:p>
        </w:tc>
        <w:tc>
          <w:tcPr>
            <w:tcW w:w="2160" w:type="dxa"/>
          </w:tcPr>
          <w:p w14:paraId="009B2A54" w14:textId="77777777" w:rsidR="00AF281D" w:rsidRDefault="00000000">
            <w:r>
              <w:t>25 x 3 = 75</w:t>
            </w:r>
          </w:p>
        </w:tc>
      </w:tr>
      <w:tr w:rsidR="00AF281D" w14:paraId="4AB3A967" w14:textId="77777777" w:rsidTr="006B4007">
        <w:tc>
          <w:tcPr>
            <w:tcW w:w="2160" w:type="dxa"/>
          </w:tcPr>
          <w:p w14:paraId="10B57078" w14:textId="77777777" w:rsidR="00AF281D" w:rsidRDefault="00000000">
            <w:r>
              <w:t>Internal Logical Files (ILF)</w:t>
            </w:r>
          </w:p>
        </w:tc>
        <w:tc>
          <w:tcPr>
            <w:tcW w:w="2160" w:type="dxa"/>
          </w:tcPr>
          <w:p w14:paraId="1BA865E4" w14:textId="77777777" w:rsidR="00AF281D" w:rsidRDefault="00000000">
            <w:r>
              <w:t>4</w:t>
            </w:r>
          </w:p>
        </w:tc>
        <w:tc>
          <w:tcPr>
            <w:tcW w:w="2160" w:type="dxa"/>
          </w:tcPr>
          <w:p w14:paraId="26599B72" w14:textId="77777777" w:rsidR="00AF281D" w:rsidRDefault="00000000">
            <w:r>
              <w:t>Average (7)</w:t>
            </w:r>
          </w:p>
        </w:tc>
        <w:tc>
          <w:tcPr>
            <w:tcW w:w="2160" w:type="dxa"/>
          </w:tcPr>
          <w:p w14:paraId="56AD200E" w14:textId="77777777" w:rsidR="00AF281D" w:rsidRDefault="00000000">
            <w:r>
              <w:t>4 x 7 = 28</w:t>
            </w:r>
          </w:p>
        </w:tc>
      </w:tr>
      <w:tr w:rsidR="00AF281D" w14:paraId="476D6E59" w14:textId="77777777" w:rsidTr="006B4007">
        <w:tc>
          <w:tcPr>
            <w:tcW w:w="2160" w:type="dxa"/>
          </w:tcPr>
          <w:p w14:paraId="6976B8F8" w14:textId="77777777" w:rsidR="00AF281D" w:rsidRDefault="00000000">
            <w:r>
              <w:t>External Interface Files (EIF)</w:t>
            </w:r>
          </w:p>
        </w:tc>
        <w:tc>
          <w:tcPr>
            <w:tcW w:w="2160" w:type="dxa"/>
          </w:tcPr>
          <w:p w14:paraId="0AA2F929" w14:textId="77777777" w:rsidR="00AF281D" w:rsidRDefault="00000000">
            <w:r>
              <w:t>4</w:t>
            </w:r>
          </w:p>
        </w:tc>
        <w:tc>
          <w:tcPr>
            <w:tcW w:w="2160" w:type="dxa"/>
          </w:tcPr>
          <w:p w14:paraId="293D3F10" w14:textId="77777777" w:rsidR="00AF281D" w:rsidRDefault="00000000">
            <w:r>
              <w:t>Average (5)</w:t>
            </w:r>
          </w:p>
        </w:tc>
        <w:tc>
          <w:tcPr>
            <w:tcW w:w="2160" w:type="dxa"/>
          </w:tcPr>
          <w:p w14:paraId="2DA8FFE3" w14:textId="77777777" w:rsidR="00AF281D" w:rsidRDefault="00000000">
            <w:r>
              <w:t>4 x 5 = 20</w:t>
            </w:r>
          </w:p>
        </w:tc>
      </w:tr>
    </w:tbl>
    <w:p w14:paraId="4C2F1FBA" w14:textId="77777777" w:rsidR="00AF281D" w:rsidRPr="006B4007" w:rsidRDefault="00000000">
      <w:pPr>
        <w:rPr>
          <w:b/>
          <w:bCs/>
        </w:rPr>
      </w:pPr>
      <w:r w:rsidRPr="006B4007">
        <w:rPr>
          <w:b/>
          <w:bCs/>
        </w:rPr>
        <w:t>Total UFP = 233</w:t>
      </w:r>
    </w:p>
    <w:p w14:paraId="46E102C7" w14:textId="77777777" w:rsidR="00AF281D" w:rsidRDefault="00000000">
      <w:r>
        <w:t>Since the system is relatively simple, we'll use the default Value Adjustment Factor (VAF) of 1.0:</w:t>
      </w:r>
    </w:p>
    <w:p w14:paraId="41346ED3" w14:textId="77777777" w:rsidR="00AF281D" w:rsidRPr="006B4007" w:rsidRDefault="00000000">
      <w:pPr>
        <w:rPr>
          <w:b/>
          <w:bCs/>
        </w:rPr>
      </w:pPr>
      <w:r w:rsidRPr="006B4007">
        <w:rPr>
          <w:b/>
          <w:bCs/>
        </w:rPr>
        <w:t>FP = UFP x VAF = 233 x 1.0 = 233</w:t>
      </w:r>
    </w:p>
    <w:p w14:paraId="14A7D3DF" w14:textId="77777777" w:rsidR="00F40D2C" w:rsidRDefault="00F40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38C6906" w14:textId="031D4334" w:rsidR="00AF281D" w:rsidRDefault="00000000">
      <w:pPr>
        <w:pStyle w:val="Heading1"/>
      </w:pPr>
      <w:r>
        <w:lastRenderedPageBreak/>
        <w:t>Exercise 2(A):</w:t>
      </w:r>
    </w:p>
    <w:p w14:paraId="0CA5D2E4" w14:textId="77777777" w:rsidR="00AF281D" w:rsidRDefault="00000000">
      <w:r>
        <w:t>Compute function point value for a project with the following domain characteristics:</w:t>
      </w:r>
    </w:p>
    <w:p w14:paraId="509821C9" w14:textId="77777777" w:rsidR="00AF281D" w:rsidRDefault="00000000">
      <w:r>
        <w:t>• Number of user inputs: 5</w:t>
      </w:r>
      <w:r>
        <w:br/>
        <w:t>• Number of user outputs: 5</w:t>
      </w:r>
      <w:r>
        <w:br/>
        <w:t>• Number of user enquiries: 6</w:t>
      </w:r>
      <w:r>
        <w:br/>
        <w:t>• Number of files: 5</w:t>
      </w:r>
      <w:r>
        <w:br/>
        <w:t>• Number of external interfaces: 5</w:t>
      </w:r>
      <w:r>
        <w:br/>
        <w:t>Assume that all the complexity adjustment values are simple. Where Σ (Fi) = 25</w:t>
      </w:r>
    </w:p>
    <w:p w14:paraId="7754F542" w14:textId="77777777" w:rsidR="00AF281D" w:rsidRDefault="00000000">
      <w:pPr>
        <w:pStyle w:val="Heading2"/>
      </w:pPr>
      <w:r>
        <w:t>Solution:</w:t>
      </w:r>
    </w:p>
    <w:p w14:paraId="1151CBA2" w14:textId="77777777" w:rsidR="00AF281D" w:rsidRDefault="00000000">
      <w:r>
        <w:t>Unadjusted Function Points (UFP):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281D" w14:paraId="1AC9783C" w14:textId="77777777" w:rsidTr="006B4007">
        <w:tc>
          <w:tcPr>
            <w:tcW w:w="2160" w:type="dxa"/>
          </w:tcPr>
          <w:p w14:paraId="09FDB3A3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64E12704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Count</w:t>
            </w:r>
          </w:p>
        </w:tc>
        <w:tc>
          <w:tcPr>
            <w:tcW w:w="2160" w:type="dxa"/>
          </w:tcPr>
          <w:p w14:paraId="2CA2A423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Complexity</w:t>
            </w:r>
          </w:p>
        </w:tc>
        <w:tc>
          <w:tcPr>
            <w:tcW w:w="2160" w:type="dxa"/>
          </w:tcPr>
          <w:p w14:paraId="767FAAD4" w14:textId="77777777" w:rsidR="00AF281D" w:rsidRPr="006B4007" w:rsidRDefault="00000000">
            <w:pPr>
              <w:rPr>
                <w:b/>
                <w:bCs/>
              </w:rPr>
            </w:pPr>
            <w:r w:rsidRPr="006B4007">
              <w:rPr>
                <w:b/>
                <w:bCs/>
              </w:rPr>
              <w:t>FP Contribution</w:t>
            </w:r>
          </w:p>
        </w:tc>
      </w:tr>
      <w:tr w:rsidR="00AF281D" w14:paraId="400AB5CD" w14:textId="77777777" w:rsidTr="006B4007">
        <w:tc>
          <w:tcPr>
            <w:tcW w:w="2160" w:type="dxa"/>
          </w:tcPr>
          <w:p w14:paraId="3E165AF5" w14:textId="77777777" w:rsidR="00AF281D" w:rsidRDefault="00000000">
            <w:r>
              <w:t>User Inputs (EI)</w:t>
            </w:r>
          </w:p>
        </w:tc>
        <w:tc>
          <w:tcPr>
            <w:tcW w:w="2160" w:type="dxa"/>
          </w:tcPr>
          <w:p w14:paraId="7AAC3594" w14:textId="77777777" w:rsidR="00AF281D" w:rsidRDefault="00000000">
            <w:r>
              <w:t>5</w:t>
            </w:r>
          </w:p>
        </w:tc>
        <w:tc>
          <w:tcPr>
            <w:tcW w:w="2160" w:type="dxa"/>
          </w:tcPr>
          <w:p w14:paraId="3B906108" w14:textId="77777777" w:rsidR="00AF281D" w:rsidRDefault="00000000">
            <w:r>
              <w:t>Simple (3)</w:t>
            </w:r>
          </w:p>
        </w:tc>
        <w:tc>
          <w:tcPr>
            <w:tcW w:w="2160" w:type="dxa"/>
          </w:tcPr>
          <w:p w14:paraId="2CE749E6" w14:textId="77777777" w:rsidR="00AF281D" w:rsidRDefault="00000000">
            <w:r>
              <w:t>5 x 3 = 15</w:t>
            </w:r>
          </w:p>
        </w:tc>
      </w:tr>
      <w:tr w:rsidR="00AF281D" w14:paraId="5145BFFD" w14:textId="77777777" w:rsidTr="006B4007">
        <w:tc>
          <w:tcPr>
            <w:tcW w:w="2160" w:type="dxa"/>
          </w:tcPr>
          <w:p w14:paraId="75ED4A9E" w14:textId="77777777" w:rsidR="00AF281D" w:rsidRDefault="00000000">
            <w:r>
              <w:t>User Outputs (EO)</w:t>
            </w:r>
          </w:p>
        </w:tc>
        <w:tc>
          <w:tcPr>
            <w:tcW w:w="2160" w:type="dxa"/>
          </w:tcPr>
          <w:p w14:paraId="2B5484BD" w14:textId="77777777" w:rsidR="00AF281D" w:rsidRDefault="00000000">
            <w:r>
              <w:t>5</w:t>
            </w:r>
          </w:p>
        </w:tc>
        <w:tc>
          <w:tcPr>
            <w:tcW w:w="2160" w:type="dxa"/>
          </w:tcPr>
          <w:p w14:paraId="64750B84" w14:textId="77777777" w:rsidR="00AF281D" w:rsidRDefault="00000000">
            <w:r>
              <w:t>Simple (4)</w:t>
            </w:r>
          </w:p>
        </w:tc>
        <w:tc>
          <w:tcPr>
            <w:tcW w:w="2160" w:type="dxa"/>
          </w:tcPr>
          <w:p w14:paraId="7947C461" w14:textId="77777777" w:rsidR="00AF281D" w:rsidRDefault="00000000">
            <w:r>
              <w:t>5 x 4 = 20</w:t>
            </w:r>
          </w:p>
        </w:tc>
      </w:tr>
      <w:tr w:rsidR="00AF281D" w14:paraId="6A0F0CCE" w14:textId="77777777" w:rsidTr="006B4007">
        <w:tc>
          <w:tcPr>
            <w:tcW w:w="2160" w:type="dxa"/>
          </w:tcPr>
          <w:p w14:paraId="7BE32566" w14:textId="77777777" w:rsidR="00AF281D" w:rsidRDefault="00000000">
            <w:r>
              <w:t>User Enquiries (EQ)</w:t>
            </w:r>
          </w:p>
        </w:tc>
        <w:tc>
          <w:tcPr>
            <w:tcW w:w="2160" w:type="dxa"/>
          </w:tcPr>
          <w:p w14:paraId="541EA7C0" w14:textId="77777777" w:rsidR="00AF281D" w:rsidRDefault="00000000">
            <w:r>
              <w:t>6</w:t>
            </w:r>
          </w:p>
        </w:tc>
        <w:tc>
          <w:tcPr>
            <w:tcW w:w="2160" w:type="dxa"/>
          </w:tcPr>
          <w:p w14:paraId="37164798" w14:textId="77777777" w:rsidR="00AF281D" w:rsidRDefault="00000000">
            <w:r>
              <w:t>Simple (3)</w:t>
            </w:r>
          </w:p>
        </w:tc>
        <w:tc>
          <w:tcPr>
            <w:tcW w:w="2160" w:type="dxa"/>
          </w:tcPr>
          <w:p w14:paraId="6CC559B3" w14:textId="77777777" w:rsidR="00AF281D" w:rsidRDefault="00000000">
            <w:r>
              <w:t>6 x 3 = 18</w:t>
            </w:r>
          </w:p>
        </w:tc>
      </w:tr>
      <w:tr w:rsidR="00AF281D" w14:paraId="0676B73E" w14:textId="77777777" w:rsidTr="006B4007">
        <w:tc>
          <w:tcPr>
            <w:tcW w:w="2160" w:type="dxa"/>
          </w:tcPr>
          <w:p w14:paraId="5E6B2083" w14:textId="77777777" w:rsidR="00AF281D" w:rsidRDefault="00000000">
            <w:r>
              <w:t>Internal Logical Files (ILF)</w:t>
            </w:r>
          </w:p>
        </w:tc>
        <w:tc>
          <w:tcPr>
            <w:tcW w:w="2160" w:type="dxa"/>
          </w:tcPr>
          <w:p w14:paraId="4ECB2E16" w14:textId="77777777" w:rsidR="00AF281D" w:rsidRDefault="00000000">
            <w:r>
              <w:t>5</w:t>
            </w:r>
          </w:p>
        </w:tc>
        <w:tc>
          <w:tcPr>
            <w:tcW w:w="2160" w:type="dxa"/>
          </w:tcPr>
          <w:p w14:paraId="63B3DC6E" w14:textId="77777777" w:rsidR="00AF281D" w:rsidRDefault="00000000">
            <w:r>
              <w:t>Simple (7)</w:t>
            </w:r>
          </w:p>
        </w:tc>
        <w:tc>
          <w:tcPr>
            <w:tcW w:w="2160" w:type="dxa"/>
          </w:tcPr>
          <w:p w14:paraId="061C4B05" w14:textId="77777777" w:rsidR="00AF281D" w:rsidRDefault="00000000">
            <w:r>
              <w:t>5 x 7 = 35</w:t>
            </w:r>
          </w:p>
        </w:tc>
      </w:tr>
      <w:tr w:rsidR="00AF281D" w14:paraId="688B1801" w14:textId="77777777" w:rsidTr="006B4007">
        <w:tc>
          <w:tcPr>
            <w:tcW w:w="2160" w:type="dxa"/>
          </w:tcPr>
          <w:p w14:paraId="13607063" w14:textId="77777777" w:rsidR="00AF281D" w:rsidRDefault="00000000">
            <w:r>
              <w:t>External Interface Files (EIF)</w:t>
            </w:r>
          </w:p>
        </w:tc>
        <w:tc>
          <w:tcPr>
            <w:tcW w:w="2160" w:type="dxa"/>
          </w:tcPr>
          <w:p w14:paraId="75C4358B" w14:textId="77777777" w:rsidR="00AF281D" w:rsidRDefault="00000000">
            <w:r>
              <w:t>5</w:t>
            </w:r>
          </w:p>
        </w:tc>
        <w:tc>
          <w:tcPr>
            <w:tcW w:w="2160" w:type="dxa"/>
          </w:tcPr>
          <w:p w14:paraId="0346FC74" w14:textId="77777777" w:rsidR="00AF281D" w:rsidRDefault="00000000">
            <w:r>
              <w:t>Simple (5)</w:t>
            </w:r>
          </w:p>
        </w:tc>
        <w:tc>
          <w:tcPr>
            <w:tcW w:w="2160" w:type="dxa"/>
          </w:tcPr>
          <w:p w14:paraId="554F916E" w14:textId="77777777" w:rsidR="00AF281D" w:rsidRDefault="00000000">
            <w:r>
              <w:t>5 x 5 = 25</w:t>
            </w:r>
          </w:p>
        </w:tc>
      </w:tr>
    </w:tbl>
    <w:p w14:paraId="3B24D68D" w14:textId="77777777" w:rsidR="00AF281D" w:rsidRPr="006B4007" w:rsidRDefault="00000000">
      <w:pPr>
        <w:rPr>
          <w:b/>
          <w:bCs/>
        </w:rPr>
      </w:pPr>
      <w:r w:rsidRPr="006B4007">
        <w:rPr>
          <w:b/>
          <w:bCs/>
        </w:rPr>
        <w:t>Total UFP = 113</w:t>
      </w:r>
    </w:p>
    <w:p w14:paraId="0F47A030" w14:textId="77777777" w:rsidR="00AF281D" w:rsidRDefault="00000000">
      <w:r>
        <w:t>With Σ (Fi) = 25, we can calculate the Value Adjustment Factor (VAF) and FP as follows:</w:t>
      </w:r>
    </w:p>
    <w:p w14:paraId="49D9176C" w14:textId="77777777" w:rsidR="00AF281D" w:rsidRDefault="00000000">
      <w:r>
        <w:t>VAF = 0.65 + 0.01 x Σ(Fi)</w:t>
      </w:r>
      <w:r>
        <w:br/>
        <w:t>VAF = 0.65 + 0.01 x 25 = 0.65 + 0.25 = 0.90</w:t>
      </w:r>
      <w:r>
        <w:br/>
      </w:r>
    </w:p>
    <w:p w14:paraId="286456BD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FP = UFP x VAF = 113 x 0.90 = 101.7 ≈ 102</w:t>
      </w:r>
    </w:p>
    <w:p w14:paraId="5FC34ADE" w14:textId="77777777" w:rsidR="00F40D2C" w:rsidRDefault="00F40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605599" w14:textId="0577CB6A" w:rsidR="00AF281D" w:rsidRDefault="00000000">
      <w:pPr>
        <w:pStyle w:val="Heading1"/>
      </w:pPr>
      <w:r>
        <w:lastRenderedPageBreak/>
        <w:t>Exercise 3(A):</w:t>
      </w:r>
    </w:p>
    <w:p w14:paraId="06C08642" w14:textId="77777777" w:rsidR="00AF281D" w:rsidRDefault="00000000">
      <w:r>
        <w:t>Given the following values, compute function point when all complexity adjustment factor (CAF) and weighting factors are average:</w:t>
      </w:r>
    </w:p>
    <w:p w14:paraId="22EB43E2" w14:textId="77777777" w:rsidR="00AF281D" w:rsidRDefault="00000000">
      <w:r>
        <w:t>• User Input = 50</w:t>
      </w:r>
      <w:r>
        <w:br/>
        <w:t>• User Output = 40</w:t>
      </w:r>
      <w:r>
        <w:br/>
        <w:t>• User Inquiries = 35</w:t>
      </w:r>
      <w:r>
        <w:br/>
        <w:t>• User Files = 6</w:t>
      </w:r>
      <w:r>
        <w:br/>
        <w:t>• External Interface = 4</w:t>
      </w:r>
    </w:p>
    <w:p w14:paraId="3697E787" w14:textId="77777777" w:rsidR="00AF281D" w:rsidRDefault="00000000">
      <w:pPr>
        <w:pStyle w:val="Heading2"/>
      </w:pPr>
      <w:r>
        <w:t>Solution:</w:t>
      </w:r>
    </w:p>
    <w:p w14:paraId="7C9A093F" w14:textId="77777777" w:rsidR="00AF281D" w:rsidRDefault="00000000">
      <w:r>
        <w:t>Unadjusted Function Points (UFP):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281D" w14:paraId="7AAECCBC" w14:textId="77777777" w:rsidTr="00F40D2C">
        <w:tc>
          <w:tcPr>
            <w:tcW w:w="2160" w:type="dxa"/>
          </w:tcPr>
          <w:p w14:paraId="3C61A29C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08A803BB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Count</w:t>
            </w:r>
          </w:p>
        </w:tc>
        <w:tc>
          <w:tcPr>
            <w:tcW w:w="2160" w:type="dxa"/>
          </w:tcPr>
          <w:p w14:paraId="30A3D43B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Complexity</w:t>
            </w:r>
          </w:p>
        </w:tc>
        <w:tc>
          <w:tcPr>
            <w:tcW w:w="2160" w:type="dxa"/>
          </w:tcPr>
          <w:p w14:paraId="1811B739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FP Contribution</w:t>
            </w:r>
          </w:p>
        </w:tc>
      </w:tr>
      <w:tr w:rsidR="00AF281D" w14:paraId="619C7060" w14:textId="77777777" w:rsidTr="00F40D2C">
        <w:tc>
          <w:tcPr>
            <w:tcW w:w="2160" w:type="dxa"/>
          </w:tcPr>
          <w:p w14:paraId="1EF14FFF" w14:textId="77777777" w:rsidR="00AF281D" w:rsidRDefault="00000000">
            <w:r>
              <w:t>User Inputs (EI)</w:t>
            </w:r>
          </w:p>
        </w:tc>
        <w:tc>
          <w:tcPr>
            <w:tcW w:w="2160" w:type="dxa"/>
          </w:tcPr>
          <w:p w14:paraId="2A969B51" w14:textId="77777777" w:rsidR="00AF281D" w:rsidRDefault="00000000">
            <w:r>
              <w:t>50</w:t>
            </w:r>
          </w:p>
        </w:tc>
        <w:tc>
          <w:tcPr>
            <w:tcW w:w="2160" w:type="dxa"/>
          </w:tcPr>
          <w:p w14:paraId="6ED1364F" w14:textId="77777777" w:rsidR="00AF281D" w:rsidRDefault="00000000">
            <w:r>
              <w:t>Average (4)</w:t>
            </w:r>
          </w:p>
        </w:tc>
        <w:tc>
          <w:tcPr>
            <w:tcW w:w="2160" w:type="dxa"/>
          </w:tcPr>
          <w:p w14:paraId="6B1D6444" w14:textId="77777777" w:rsidR="00AF281D" w:rsidRDefault="00000000">
            <w:r>
              <w:t>50 x 4 = 200</w:t>
            </w:r>
          </w:p>
        </w:tc>
      </w:tr>
      <w:tr w:rsidR="00AF281D" w14:paraId="73BA9ACA" w14:textId="77777777" w:rsidTr="00F40D2C">
        <w:tc>
          <w:tcPr>
            <w:tcW w:w="2160" w:type="dxa"/>
          </w:tcPr>
          <w:p w14:paraId="498FED77" w14:textId="77777777" w:rsidR="00AF281D" w:rsidRDefault="00000000">
            <w:r>
              <w:t>User Outputs (EO)</w:t>
            </w:r>
          </w:p>
        </w:tc>
        <w:tc>
          <w:tcPr>
            <w:tcW w:w="2160" w:type="dxa"/>
          </w:tcPr>
          <w:p w14:paraId="3195B8DC" w14:textId="77777777" w:rsidR="00AF281D" w:rsidRDefault="00000000">
            <w:r>
              <w:t>40</w:t>
            </w:r>
          </w:p>
        </w:tc>
        <w:tc>
          <w:tcPr>
            <w:tcW w:w="2160" w:type="dxa"/>
          </w:tcPr>
          <w:p w14:paraId="57E1A677" w14:textId="77777777" w:rsidR="00AF281D" w:rsidRDefault="00000000">
            <w:r>
              <w:t>Average (5)</w:t>
            </w:r>
          </w:p>
        </w:tc>
        <w:tc>
          <w:tcPr>
            <w:tcW w:w="2160" w:type="dxa"/>
          </w:tcPr>
          <w:p w14:paraId="06BBF535" w14:textId="77777777" w:rsidR="00AF281D" w:rsidRDefault="00000000">
            <w:r>
              <w:t>40 x 5 = 200</w:t>
            </w:r>
          </w:p>
        </w:tc>
      </w:tr>
      <w:tr w:rsidR="00AF281D" w14:paraId="68A48EC9" w14:textId="77777777" w:rsidTr="00F40D2C">
        <w:tc>
          <w:tcPr>
            <w:tcW w:w="2160" w:type="dxa"/>
          </w:tcPr>
          <w:p w14:paraId="58D11B7C" w14:textId="77777777" w:rsidR="00AF281D" w:rsidRDefault="00000000">
            <w:r>
              <w:t>User Enquiries (EQ)</w:t>
            </w:r>
          </w:p>
        </w:tc>
        <w:tc>
          <w:tcPr>
            <w:tcW w:w="2160" w:type="dxa"/>
          </w:tcPr>
          <w:p w14:paraId="691857A9" w14:textId="77777777" w:rsidR="00AF281D" w:rsidRDefault="00000000">
            <w:r>
              <w:t>35</w:t>
            </w:r>
          </w:p>
        </w:tc>
        <w:tc>
          <w:tcPr>
            <w:tcW w:w="2160" w:type="dxa"/>
          </w:tcPr>
          <w:p w14:paraId="65E7D2A6" w14:textId="77777777" w:rsidR="00AF281D" w:rsidRDefault="00000000">
            <w:r>
              <w:t>Average (4)</w:t>
            </w:r>
          </w:p>
        </w:tc>
        <w:tc>
          <w:tcPr>
            <w:tcW w:w="2160" w:type="dxa"/>
          </w:tcPr>
          <w:p w14:paraId="0989057F" w14:textId="77777777" w:rsidR="00AF281D" w:rsidRDefault="00000000">
            <w:r>
              <w:t>35 x 4 = 140</w:t>
            </w:r>
          </w:p>
        </w:tc>
      </w:tr>
      <w:tr w:rsidR="00AF281D" w14:paraId="3843E283" w14:textId="77777777" w:rsidTr="00F40D2C">
        <w:tc>
          <w:tcPr>
            <w:tcW w:w="2160" w:type="dxa"/>
          </w:tcPr>
          <w:p w14:paraId="0C0690F6" w14:textId="77777777" w:rsidR="00AF281D" w:rsidRDefault="00000000">
            <w:r>
              <w:t>Internal Logical Files (ILF)</w:t>
            </w:r>
          </w:p>
        </w:tc>
        <w:tc>
          <w:tcPr>
            <w:tcW w:w="2160" w:type="dxa"/>
          </w:tcPr>
          <w:p w14:paraId="72F3DBF8" w14:textId="77777777" w:rsidR="00AF281D" w:rsidRDefault="00000000">
            <w:r>
              <w:t>6</w:t>
            </w:r>
          </w:p>
        </w:tc>
        <w:tc>
          <w:tcPr>
            <w:tcW w:w="2160" w:type="dxa"/>
          </w:tcPr>
          <w:p w14:paraId="104AB88D" w14:textId="77777777" w:rsidR="00AF281D" w:rsidRDefault="00000000">
            <w:r>
              <w:t>Average (7)</w:t>
            </w:r>
          </w:p>
        </w:tc>
        <w:tc>
          <w:tcPr>
            <w:tcW w:w="2160" w:type="dxa"/>
          </w:tcPr>
          <w:p w14:paraId="1D96ABA7" w14:textId="77777777" w:rsidR="00AF281D" w:rsidRDefault="00000000">
            <w:r>
              <w:t>6 x 7 = 42</w:t>
            </w:r>
          </w:p>
        </w:tc>
      </w:tr>
      <w:tr w:rsidR="00AF281D" w14:paraId="1DB7D391" w14:textId="77777777" w:rsidTr="00F40D2C">
        <w:tc>
          <w:tcPr>
            <w:tcW w:w="2160" w:type="dxa"/>
          </w:tcPr>
          <w:p w14:paraId="1F5581F3" w14:textId="77777777" w:rsidR="00AF281D" w:rsidRDefault="00000000">
            <w:r>
              <w:t>External Interface Files (EIF)</w:t>
            </w:r>
          </w:p>
        </w:tc>
        <w:tc>
          <w:tcPr>
            <w:tcW w:w="2160" w:type="dxa"/>
          </w:tcPr>
          <w:p w14:paraId="2E671042" w14:textId="77777777" w:rsidR="00AF281D" w:rsidRDefault="00000000">
            <w:r>
              <w:t>4</w:t>
            </w:r>
          </w:p>
        </w:tc>
        <w:tc>
          <w:tcPr>
            <w:tcW w:w="2160" w:type="dxa"/>
          </w:tcPr>
          <w:p w14:paraId="42E78AAB" w14:textId="77777777" w:rsidR="00AF281D" w:rsidRDefault="00000000">
            <w:r>
              <w:t>Average (5)</w:t>
            </w:r>
          </w:p>
        </w:tc>
        <w:tc>
          <w:tcPr>
            <w:tcW w:w="2160" w:type="dxa"/>
          </w:tcPr>
          <w:p w14:paraId="47BFA207" w14:textId="77777777" w:rsidR="00AF281D" w:rsidRDefault="00000000">
            <w:r>
              <w:t>4 x 5 = 20</w:t>
            </w:r>
          </w:p>
        </w:tc>
      </w:tr>
    </w:tbl>
    <w:p w14:paraId="303C202B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Total UFP = 602</w:t>
      </w:r>
    </w:p>
    <w:p w14:paraId="0DAAD7D5" w14:textId="77777777" w:rsidR="00AF281D" w:rsidRDefault="00000000">
      <w:r>
        <w:t>Since all complexity adjustment factors (CAF) are average, Σ(Fi) = 35:</w:t>
      </w:r>
      <w:r>
        <w:br/>
        <w:t>VAF = 0.65 + 0.01 x Σ(Fi)</w:t>
      </w:r>
      <w:r>
        <w:br/>
        <w:t>VAF = 0.65 + 0.01 x 35 = 0.65 + 0.35 = 1.00</w:t>
      </w:r>
      <w:r>
        <w:br/>
      </w:r>
    </w:p>
    <w:p w14:paraId="6E26C16B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FP = UFP x VAF = 602 x 1.00 = 602</w:t>
      </w:r>
    </w:p>
    <w:p w14:paraId="68D27B7E" w14:textId="77777777" w:rsidR="00F40D2C" w:rsidRDefault="00F40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D72B2B" w14:textId="621C0AAD" w:rsidR="00AF281D" w:rsidRDefault="00000000">
      <w:pPr>
        <w:pStyle w:val="Heading1"/>
      </w:pPr>
      <w:r>
        <w:lastRenderedPageBreak/>
        <w:t>Exercise 4(B):</w:t>
      </w:r>
    </w:p>
    <w:p w14:paraId="5C9FEFDB" w14:textId="77777777" w:rsidR="00AF281D" w:rsidRDefault="00000000">
      <w:r>
        <w:t>Compute the function point for the following data:</w:t>
      </w:r>
    </w:p>
    <w:p w14:paraId="7EC17939" w14:textId="77777777" w:rsidR="00AF281D" w:rsidRDefault="00000000">
      <w:r>
        <w:t>• Number of user inputs = 24</w:t>
      </w:r>
      <w:r>
        <w:br/>
        <w:t>• Number of user outputs = 46</w:t>
      </w:r>
      <w:r>
        <w:br/>
        <w:t>• Number of inquiries = 8</w:t>
      </w:r>
      <w:r>
        <w:br/>
        <w:t>• Number of files = 4</w:t>
      </w:r>
      <w:r>
        <w:br/>
        <w:t>• Number of external interfaces = 2</w:t>
      </w:r>
      <w:r>
        <w:br/>
        <w:t>• All complexity adjustment factors (CAF) are significant and weighting factors are average.</w:t>
      </w:r>
    </w:p>
    <w:p w14:paraId="5F5489A6" w14:textId="77777777" w:rsidR="00AF281D" w:rsidRDefault="00000000">
      <w:pPr>
        <w:pStyle w:val="Heading2"/>
      </w:pPr>
      <w:r>
        <w:t>Solution:</w:t>
      </w:r>
    </w:p>
    <w:p w14:paraId="49318E94" w14:textId="77777777" w:rsidR="00AF281D" w:rsidRDefault="00000000">
      <w:r>
        <w:t>Unadjusted Function Points (UFP):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281D" w14:paraId="0BFDACFD" w14:textId="77777777" w:rsidTr="00F40D2C">
        <w:tc>
          <w:tcPr>
            <w:tcW w:w="2160" w:type="dxa"/>
          </w:tcPr>
          <w:p w14:paraId="0D37A57A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2AD3E767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Count</w:t>
            </w:r>
          </w:p>
        </w:tc>
        <w:tc>
          <w:tcPr>
            <w:tcW w:w="2160" w:type="dxa"/>
          </w:tcPr>
          <w:p w14:paraId="1E612918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Complexity</w:t>
            </w:r>
          </w:p>
        </w:tc>
        <w:tc>
          <w:tcPr>
            <w:tcW w:w="2160" w:type="dxa"/>
          </w:tcPr>
          <w:p w14:paraId="10724CEC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FP Contribution</w:t>
            </w:r>
          </w:p>
        </w:tc>
      </w:tr>
      <w:tr w:rsidR="00AF281D" w14:paraId="59EA2F47" w14:textId="77777777" w:rsidTr="00F40D2C">
        <w:tc>
          <w:tcPr>
            <w:tcW w:w="2160" w:type="dxa"/>
          </w:tcPr>
          <w:p w14:paraId="1DE222AE" w14:textId="77777777" w:rsidR="00AF281D" w:rsidRDefault="00000000">
            <w:r>
              <w:t>User Inputs (EI)</w:t>
            </w:r>
          </w:p>
        </w:tc>
        <w:tc>
          <w:tcPr>
            <w:tcW w:w="2160" w:type="dxa"/>
          </w:tcPr>
          <w:p w14:paraId="07592C9B" w14:textId="77777777" w:rsidR="00AF281D" w:rsidRDefault="00000000">
            <w:r>
              <w:t>24</w:t>
            </w:r>
          </w:p>
        </w:tc>
        <w:tc>
          <w:tcPr>
            <w:tcW w:w="2160" w:type="dxa"/>
          </w:tcPr>
          <w:p w14:paraId="0310DD0D" w14:textId="77777777" w:rsidR="00AF281D" w:rsidRDefault="00000000">
            <w:r>
              <w:t>Average (4)</w:t>
            </w:r>
          </w:p>
        </w:tc>
        <w:tc>
          <w:tcPr>
            <w:tcW w:w="2160" w:type="dxa"/>
          </w:tcPr>
          <w:p w14:paraId="38FCEBAD" w14:textId="77777777" w:rsidR="00AF281D" w:rsidRDefault="00000000">
            <w:r>
              <w:t>24 x 4 = 96</w:t>
            </w:r>
          </w:p>
        </w:tc>
      </w:tr>
      <w:tr w:rsidR="00AF281D" w14:paraId="0271DEB7" w14:textId="77777777" w:rsidTr="00F40D2C">
        <w:tc>
          <w:tcPr>
            <w:tcW w:w="2160" w:type="dxa"/>
          </w:tcPr>
          <w:p w14:paraId="0824A910" w14:textId="77777777" w:rsidR="00AF281D" w:rsidRDefault="00000000">
            <w:r>
              <w:t>User Outputs (EO)</w:t>
            </w:r>
          </w:p>
        </w:tc>
        <w:tc>
          <w:tcPr>
            <w:tcW w:w="2160" w:type="dxa"/>
          </w:tcPr>
          <w:p w14:paraId="01767E5E" w14:textId="77777777" w:rsidR="00AF281D" w:rsidRDefault="00000000">
            <w:r>
              <w:t>46</w:t>
            </w:r>
          </w:p>
        </w:tc>
        <w:tc>
          <w:tcPr>
            <w:tcW w:w="2160" w:type="dxa"/>
          </w:tcPr>
          <w:p w14:paraId="39DA8E6D" w14:textId="77777777" w:rsidR="00AF281D" w:rsidRDefault="00000000">
            <w:r>
              <w:t>Average (5)</w:t>
            </w:r>
          </w:p>
        </w:tc>
        <w:tc>
          <w:tcPr>
            <w:tcW w:w="2160" w:type="dxa"/>
          </w:tcPr>
          <w:p w14:paraId="1096C0DF" w14:textId="77777777" w:rsidR="00AF281D" w:rsidRDefault="00000000">
            <w:r>
              <w:t>46 x 5 = 230</w:t>
            </w:r>
          </w:p>
        </w:tc>
      </w:tr>
      <w:tr w:rsidR="00AF281D" w14:paraId="4DC47FE1" w14:textId="77777777" w:rsidTr="00F40D2C">
        <w:tc>
          <w:tcPr>
            <w:tcW w:w="2160" w:type="dxa"/>
          </w:tcPr>
          <w:p w14:paraId="6579D2B1" w14:textId="77777777" w:rsidR="00AF281D" w:rsidRDefault="00000000">
            <w:r>
              <w:t>User Enquiries (EQ)</w:t>
            </w:r>
          </w:p>
        </w:tc>
        <w:tc>
          <w:tcPr>
            <w:tcW w:w="2160" w:type="dxa"/>
          </w:tcPr>
          <w:p w14:paraId="0D94C3B2" w14:textId="77777777" w:rsidR="00AF281D" w:rsidRDefault="00000000">
            <w:r>
              <w:t>8</w:t>
            </w:r>
          </w:p>
        </w:tc>
        <w:tc>
          <w:tcPr>
            <w:tcW w:w="2160" w:type="dxa"/>
          </w:tcPr>
          <w:p w14:paraId="1F2443A8" w14:textId="77777777" w:rsidR="00AF281D" w:rsidRDefault="00000000">
            <w:r>
              <w:t>Average (4)</w:t>
            </w:r>
          </w:p>
        </w:tc>
        <w:tc>
          <w:tcPr>
            <w:tcW w:w="2160" w:type="dxa"/>
          </w:tcPr>
          <w:p w14:paraId="4D443C27" w14:textId="77777777" w:rsidR="00AF281D" w:rsidRDefault="00000000">
            <w:r>
              <w:t>8 x 4 = 32</w:t>
            </w:r>
          </w:p>
        </w:tc>
      </w:tr>
      <w:tr w:rsidR="00AF281D" w14:paraId="62269D84" w14:textId="77777777" w:rsidTr="00F40D2C">
        <w:tc>
          <w:tcPr>
            <w:tcW w:w="2160" w:type="dxa"/>
          </w:tcPr>
          <w:p w14:paraId="066AC12B" w14:textId="77777777" w:rsidR="00AF281D" w:rsidRDefault="00000000">
            <w:r>
              <w:t>Internal Logical Files (ILF)</w:t>
            </w:r>
          </w:p>
        </w:tc>
        <w:tc>
          <w:tcPr>
            <w:tcW w:w="2160" w:type="dxa"/>
          </w:tcPr>
          <w:p w14:paraId="48814DB6" w14:textId="77777777" w:rsidR="00AF281D" w:rsidRDefault="00000000">
            <w:r>
              <w:t>4</w:t>
            </w:r>
          </w:p>
        </w:tc>
        <w:tc>
          <w:tcPr>
            <w:tcW w:w="2160" w:type="dxa"/>
          </w:tcPr>
          <w:p w14:paraId="238F16B6" w14:textId="77777777" w:rsidR="00AF281D" w:rsidRDefault="00000000">
            <w:r>
              <w:t>Average (7)</w:t>
            </w:r>
          </w:p>
        </w:tc>
        <w:tc>
          <w:tcPr>
            <w:tcW w:w="2160" w:type="dxa"/>
          </w:tcPr>
          <w:p w14:paraId="4367048E" w14:textId="77777777" w:rsidR="00AF281D" w:rsidRDefault="00000000">
            <w:r>
              <w:t>4 x 7 = 28</w:t>
            </w:r>
          </w:p>
        </w:tc>
      </w:tr>
      <w:tr w:rsidR="00AF281D" w14:paraId="4750FAB3" w14:textId="77777777" w:rsidTr="00F40D2C">
        <w:tc>
          <w:tcPr>
            <w:tcW w:w="2160" w:type="dxa"/>
          </w:tcPr>
          <w:p w14:paraId="7E75BA4C" w14:textId="77777777" w:rsidR="00AF281D" w:rsidRDefault="00000000">
            <w:r>
              <w:t>External Interface Files (EIF)</w:t>
            </w:r>
          </w:p>
        </w:tc>
        <w:tc>
          <w:tcPr>
            <w:tcW w:w="2160" w:type="dxa"/>
          </w:tcPr>
          <w:p w14:paraId="057904A7" w14:textId="77777777" w:rsidR="00AF281D" w:rsidRDefault="00000000">
            <w:r>
              <w:t>2</w:t>
            </w:r>
          </w:p>
        </w:tc>
        <w:tc>
          <w:tcPr>
            <w:tcW w:w="2160" w:type="dxa"/>
          </w:tcPr>
          <w:p w14:paraId="0EB424B5" w14:textId="77777777" w:rsidR="00AF281D" w:rsidRDefault="00000000">
            <w:r>
              <w:t>Average (5)</w:t>
            </w:r>
          </w:p>
        </w:tc>
        <w:tc>
          <w:tcPr>
            <w:tcW w:w="2160" w:type="dxa"/>
          </w:tcPr>
          <w:p w14:paraId="2FF0E369" w14:textId="77777777" w:rsidR="00AF281D" w:rsidRDefault="00000000">
            <w:r>
              <w:t>2 x 5 = 10</w:t>
            </w:r>
          </w:p>
        </w:tc>
      </w:tr>
    </w:tbl>
    <w:p w14:paraId="08AE90C7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Total UFP = 396</w:t>
      </w:r>
    </w:p>
    <w:p w14:paraId="2BF4DD6A" w14:textId="77777777" w:rsidR="00AF281D" w:rsidRDefault="00000000">
      <w:r>
        <w:t>With significant CAF, Σ(Fi) = 70:</w:t>
      </w:r>
      <w:r>
        <w:br/>
        <w:t>VAF = 0.65 + 0.01 x Σ(Fi)</w:t>
      </w:r>
      <w:r>
        <w:br/>
        <w:t>VAF = 0.65 + 0.01 x 70 = 0.65 + 0.70 = 1.35</w:t>
      </w:r>
      <w:r>
        <w:br/>
      </w:r>
    </w:p>
    <w:p w14:paraId="6BDEEB0B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FP = UFP x VAF = 396 x 1.35 = 534.6 ≈ 535</w:t>
      </w:r>
    </w:p>
    <w:p w14:paraId="24AC819F" w14:textId="77777777" w:rsidR="00F40D2C" w:rsidRDefault="00F40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EC0665" w14:textId="6DD87925" w:rsidR="00AF281D" w:rsidRDefault="00000000">
      <w:pPr>
        <w:pStyle w:val="Heading1"/>
      </w:pPr>
      <w:r>
        <w:lastRenderedPageBreak/>
        <w:t>Exercise 5(C):</w:t>
      </w:r>
    </w:p>
    <w:p w14:paraId="36BE4535" w14:textId="77777777" w:rsidR="00AF281D" w:rsidRDefault="00000000">
      <w:r>
        <w:t>Calculate the function point for a software application with multiple Processing Factors 5, 1, 0, 4, 3, 5, 4, 3, 4, 5, 2, 3, 4, 2 by using the following given data:</w:t>
      </w:r>
    </w:p>
    <w:p w14:paraId="3C71C70A" w14:textId="222A3C97" w:rsidR="00AF281D" w:rsidRDefault="00000000">
      <w:r>
        <w:t>• The number of EI (Average): 22</w:t>
      </w:r>
      <w:r w:rsidR="000C378E">
        <w:tab/>
      </w:r>
      <w:r w:rsidR="000C378E">
        <w:tab/>
      </w:r>
      <w:r w:rsidR="000C378E">
        <w:tab/>
      </w:r>
      <w:r w:rsidR="000C378E">
        <w:tab/>
        <w:t>Low = Simple</w:t>
      </w:r>
      <w:r>
        <w:br/>
        <w:t>• The number of EO (Low): 45</w:t>
      </w:r>
      <w:r w:rsidR="000C378E">
        <w:tab/>
      </w:r>
      <w:r w:rsidR="000C378E">
        <w:tab/>
      </w:r>
      <w:r w:rsidR="000C378E">
        <w:tab/>
      </w:r>
      <w:r w:rsidR="000C378E">
        <w:tab/>
      </w:r>
      <w:r w:rsidR="000C378E">
        <w:tab/>
        <w:t>Medium = Average</w:t>
      </w:r>
      <w:r>
        <w:br/>
        <w:t>• The number of EI (High): 6</w:t>
      </w:r>
      <w:r w:rsidR="000C378E">
        <w:tab/>
      </w:r>
      <w:r w:rsidR="000C378E">
        <w:tab/>
      </w:r>
      <w:r w:rsidR="000C378E">
        <w:tab/>
      </w:r>
      <w:r w:rsidR="000C378E">
        <w:tab/>
      </w:r>
      <w:r w:rsidR="000C378E">
        <w:tab/>
        <w:t>High = Complex</w:t>
      </w:r>
      <w:r>
        <w:br/>
        <w:t>• The number of ILF (Average): 5</w:t>
      </w:r>
      <w:r>
        <w:br/>
        <w:t>• The number of ELF (Low): 2</w:t>
      </w:r>
    </w:p>
    <w:p w14:paraId="73ED9ABA" w14:textId="77777777" w:rsidR="00AF281D" w:rsidRDefault="00000000">
      <w:pPr>
        <w:pStyle w:val="Heading2"/>
      </w:pPr>
      <w:r>
        <w:t>Solution:</w:t>
      </w:r>
    </w:p>
    <w:p w14:paraId="7D55D870" w14:textId="77777777" w:rsidR="00AF281D" w:rsidRDefault="00000000">
      <w:r>
        <w:t>Unadjusted Function Points (UFP):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281D" w14:paraId="754A242F" w14:textId="77777777" w:rsidTr="00F40D2C">
        <w:tc>
          <w:tcPr>
            <w:tcW w:w="2160" w:type="dxa"/>
          </w:tcPr>
          <w:p w14:paraId="615D3F17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514A3FAE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Count</w:t>
            </w:r>
          </w:p>
        </w:tc>
        <w:tc>
          <w:tcPr>
            <w:tcW w:w="2160" w:type="dxa"/>
          </w:tcPr>
          <w:p w14:paraId="2879C663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Complexity</w:t>
            </w:r>
          </w:p>
        </w:tc>
        <w:tc>
          <w:tcPr>
            <w:tcW w:w="2160" w:type="dxa"/>
          </w:tcPr>
          <w:p w14:paraId="62BC8513" w14:textId="77777777" w:rsidR="00AF281D" w:rsidRPr="00F40D2C" w:rsidRDefault="00000000">
            <w:pPr>
              <w:rPr>
                <w:b/>
                <w:bCs/>
              </w:rPr>
            </w:pPr>
            <w:r w:rsidRPr="00F40D2C">
              <w:rPr>
                <w:b/>
                <w:bCs/>
              </w:rPr>
              <w:t>FP Contribution</w:t>
            </w:r>
          </w:p>
        </w:tc>
      </w:tr>
      <w:tr w:rsidR="00AF281D" w14:paraId="0F086E99" w14:textId="77777777" w:rsidTr="00F40D2C">
        <w:tc>
          <w:tcPr>
            <w:tcW w:w="2160" w:type="dxa"/>
          </w:tcPr>
          <w:p w14:paraId="385B09B3" w14:textId="77777777" w:rsidR="00AF281D" w:rsidRDefault="00000000">
            <w:r>
              <w:t>External Inputs (EI)</w:t>
            </w:r>
          </w:p>
        </w:tc>
        <w:tc>
          <w:tcPr>
            <w:tcW w:w="2160" w:type="dxa"/>
          </w:tcPr>
          <w:p w14:paraId="178FDDCA" w14:textId="77777777" w:rsidR="00AF281D" w:rsidRDefault="00000000">
            <w:r>
              <w:t>22</w:t>
            </w:r>
          </w:p>
        </w:tc>
        <w:tc>
          <w:tcPr>
            <w:tcW w:w="2160" w:type="dxa"/>
          </w:tcPr>
          <w:p w14:paraId="053C45FC" w14:textId="77777777" w:rsidR="00AF281D" w:rsidRDefault="00000000">
            <w:r>
              <w:t>Average (3)</w:t>
            </w:r>
          </w:p>
        </w:tc>
        <w:tc>
          <w:tcPr>
            <w:tcW w:w="2160" w:type="dxa"/>
          </w:tcPr>
          <w:p w14:paraId="74557F7A" w14:textId="77777777" w:rsidR="00AF281D" w:rsidRDefault="00000000">
            <w:r>
              <w:t>22 x 3 = 66</w:t>
            </w:r>
          </w:p>
        </w:tc>
      </w:tr>
      <w:tr w:rsidR="00AF281D" w14:paraId="2A929F3A" w14:textId="77777777" w:rsidTr="00F40D2C">
        <w:tc>
          <w:tcPr>
            <w:tcW w:w="2160" w:type="dxa"/>
          </w:tcPr>
          <w:p w14:paraId="5187A00C" w14:textId="77777777" w:rsidR="00AF281D" w:rsidRDefault="00000000">
            <w:r>
              <w:t>External Outputs (EO)</w:t>
            </w:r>
          </w:p>
        </w:tc>
        <w:tc>
          <w:tcPr>
            <w:tcW w:w="2160" w:type="dxa"/>
          </w:tcPr>
          <w:p w14:paraId="5B13DC9A" w14:textId="77777777" w:rsidR="00AF281D" w:rsidRDefault="00000000">
            <w:r>
              <w:t>45</w:t>
            </w:r>
          </w:p>
        </w:tc>
        <w:tc>
          <w:tcPr>
            <w:tcW w:w="2160" w:type="dxa"/>
          </w:tcPr>
          <w:p w14:paraId="2402DD88" w14:textId="77777777" w:rsidR="00AF281D" w:rsidRDefault="00000000">
            <w:r>
              <w:t>Low (4)</w:t>
            </w:r>
          </w:p>
        </w:tc>
        <w:tc>
          <w:tcPr>
            <w:tcW w:w="2160" w:type="dxa"/>
          </w:tcPr>
          <w:p w14:paraId="1CF97F3A" w14:textId="77777777" w:rsidR="00AF281D" w:rsidRDefault="00000000">
            <w:r>
              <w:t>45 x 4 = 180</w:t>
            </w:r>
          </w:p>
        </w:tc>
      </w:tr>
      <w:tr w:rsidR="00AF281D" w14:paraId="6DF0D81F" w14:textId="77777777" w:rsidTr="00F40D2C">
        <w:tc>
          <w:tcPr>
            <w:tcW w:w="2160" w:type="dxa"/>
          </w:tcPr>
          <w:p w14:paraId="55F32EAA" w14:textId="77777777" w:rsidR="00AF281D" w:rsidRDefault="00000000">
            <w:r>
              <w:t>External Inputs (EI)</w:t>
            </w:r>
          </w:p>
        </w:tc>
        <w:tc>
          <w:tcPr>
            <w:tcW w:w="2160" w:type="dxa"/>
          </w:tcPr>
          <w:p w14:paraId="6D520B3E" w14:textId="77777777" w:rsidR="00AF281D" w:rsidRDefault="00000000">
            <w:r>
              <w:t>6</w:t>
            </w:r>
          </w:p>
        </w:tc>
        <w:tc>
          <w:tcPr>
            <w:tcW w:w="2160" w:type="dxa"/>
          </w:tcPr>
          <w:p w14:paraId="7F864168" w14:textId="77777777" w:rsidR="00AF281D" w:rsidRDefault="00000000">
            <w:r>
              <w:t>High (6)</w:t>
            </w:r>
          </w:p>
        </w:tc>
        <w:tc>
          <w:tcPr>
            <w:tcW w:w="2160" w:type="dxa"/>
          </w:tcPr>
          <w:p w14:paraId="5C882499" w14:textId="77777777" w:rsidR="00AF281D" w:rsidRDefault="00000000">
            <w:r>
              <w:t>6 x 6 = 36</w:t>
            </w:r>
          </w:p>
        </w:tc>
      </w:tr>
      <w:tr w:rsidR="00AF281D" w14:paraId="2AE78884" w14:textId="77777777" w:rsidTr="00F40D2C">
        <w:tc>
          <w:tcPr>
            <w:tcW w:w="2160" w:type="dxa"/>
          </w:tcPr>
          <w:p w14:paraId="4BA01599" w14:textId="77777777" w:rsidR="00AF281D" w:rsidRDefault="00000000">
            <w:r>
              <w:t>Internal Logical Files (ILF)</w:t>
            </w:r>
          </w:p>
        </w:tc>
        <w:tc>
          <w:tcPr>
            <w:tcW w:w="2160" w:type="dxa"/>
          </w:tcPr>
          <w:p w14:paraId="57695DA1" w14:textId="77777777" w:rsidR="00AF281D" w:rsidRDefault="00000000">
            <w:r>
              <w:t>5</w:t>
            </w:r>
          </w:p>
        </w:tc>
        <w:tc>
          <w:tcPr>
            <w:tcW w:w="2160" w:type="dxa"/>
          </w:tcPr>
          <w:p w14:paraId="0039DB89" w14:textId="77777777" w:rsidR="00AF281D" w:rsidRDefault="00000000">
            <w:r>
              <w:t>Average (7)</w:t>
            </w:r>
          </w:p>
        </w:tc>
        <w:tc>
          <w:tcPr>
            <w:tcW w:w="2160" w:type="dxa"/>
          </w:tcPr>
          <w:p w14:paraId="46A7B56A" w14:textId="77777777" w:rsidR="00AF281D" w:rsidRDefault="00000000">
            <w:r>
              <w:t>5 x 7 = 35</w:t>
            </w:r>
          </w:p>
        </w:tc>
      </w:tr>
      <w:tr w:rsidR="00AF281D" w14:paraId="7D5CD44D" w14:textId="77777777" w:rsidTr="00F40D2C">
        <w:tc>
          <w:tcPr>
            <w:tcW w:w="2160" w:type="dxa"/>
          </w:tcPr>
          <w:p w14:paraId="0F6CEC20" w14:textId="77777777" w:rsidR="00AF281D" w:rsidRDefault="00000000">
            <w:r>
              <w:t>External Interface Files (EIF)</w:t>
            </w:r>
          </w:p>
        </w:tc>
        <w:tc>
          <w:tcPr>
            <w:tcW w:w="2160" w:type="dxa"/>
          </w:tcPr>
          <w:p w14:paraId="60AB35A1" w14:textId="77777777" w:rsidR="00AF281D" w:rsidRDefault="00000000">
            <w:r>
              <w:t>2</w:t>
            </w:r>
          </w:p>
        </w:tc>
        <w:tc>
          <w:tcPr>
            <w:tcW w:w="2160" w:type="dxa"/>
          </w:tcPr>
          <w:p w14:paraId="23354F8F" w14:textId="77777777" w:rsidR="00AF281D" w:rsidRDefault="00000000">
            <w:r>
              <w:t>Low (5)</w:t>
            </w:r>
          </w:p>
        </w:tc>
        <w:tc>
          <w:tcPr>
            <w:tcW w:w="2160" w:type="dxa"/>
          </w:tcPr>
          <w:p w14:paraId="4F39F445" w14:textId="77777777" w:rsidR="00AF281D" w:rsidRDefault="00000000">
            <w:r>
              <w:t>2 x 5 = 10</w:t>
            </w:r>
          </w:p>
        </w:tc>
      </w:tr>
    </w:tbl>
    <w:p w14:paraId="6D499AFC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Total UFP = 327</w:t>
      </w:r>
    </w:p>
    <w:p w14:paraId="3BCBB00E" w14:textId="77777777" w:rsidR="00AF281D" w:rsidRDefault="00000000">
      <w:r>
        <w:t>With the given processing factors, Σ(Fi) = 46:</w:t>
      </w:r>
      <w:r>
        <w:br/>
        <w:t>VAF = 0.65 + 0.01 x Σ(Fi)</w:t>
      </w:r>
      <w:r>
        <w:br/>
        <w:t>VAF = 0.65 + 0.01 x 46 = 0.65 + 0.46 = 1.11</w:t>
      </w:r>
      <w:r>
        <w:br/>
      </w:r>
    </w:p>
    <w:p w14:paraId="102DE254" w14:textId="77777777" w:rsidR="00AF281D" w:rsidRPr="00F40D2C" w:rsidRDefault="00000000">
      <w:pPr>
        <w:rPr>
          <w:b/>
          <w:bCs/>
        </w:rPr>
      </w:pPr>
      <w:r w:rsidRPr="00F40D2C">
        <w:rPr>
          <w:b/>
          <w:bCs/>
        </w:rPr>
        <w:t>FP = UFP x VAF = 327 x 1.11 = 363.97 ≈ 364</w:t>
      </w:r>
    </w:p>
    <w:sectPr w:rsidR="00AF281D" w:rsidRPr="00F40D2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1146" w14:textId="77777777" w:rsidR="00026BE2" w:rsidRDefault="00026BE2" w:rsidP="00F40D2C">
      <w:pPr>
        <w:spacing w:after="0" w:line="240" w:lineRule="auto"/>
      </w:pPr>
      <w:r>
        <w:separator/>
      </w:r>
    </w:p>
  </w:endnote>
  <w:endnote w:type="continuationSeparator" w:id="0">
    <w:p w14:paraId="1873FA6E" w14:textId="77777777" w:rsidR="00026BE2" w:rsidRDefault="00026BE2" w:rsidP="00F4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4C5D9" w14:textId="1956A24D" w:rsidR="00F40D2C" w:rsidRPr="00F40D2C" w:rsidRDefault="00F40D2C">
    <w:pPr>
      <w:pStyle w:val="Footer"/>
      <w:rPr>
        <w:lang w:val="en-IN"/>
      </w:rPr>
    </w:pPr>
    <w:r>
      <w:rPr>
        <w:lang w:val="en-IN"/>
      </w:rPr>
      <w:t>Kuldeep Sonara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4380B" w14:textId="77777777" w:rsidR="00026BE2" w:rsidRDefault="00026BE2" w:rsidP="00F40D2C">
      <w:pPr>
        <w:spacing w:after="0" w:line="240" w:lineRule="auto"/>
      </w:pPr>
      <w:r>
        <w:separator/>
      </w:r>
    </w:p>
  </w:footnote>
  <w:footnote w:type="continuationSeparator" w:id="0">
    <w:p w14:paraId="402CAD7E" w14:textId="77777777" w:rsidR="00026BE2" w:rsidRDefault="00026BE2" w:rsidP="00F4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EE03B5"/>
    <w:multiLevelType w:val="hybridMultilevel"/>
    <w:tmpl w:val="F1005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130C9"/>
    <w:multiLevelType w:val="hybridMultilevel"/>
    <w:tmpl w:val="BC4A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94992">
    <w:abstractNumId w:val="8"/>
  </w:num>
  <w:num w:numId="2" w16cid:durableId="1908808596">
    <w:abstractNumId w:val="6"/>
  </w:num>
  <w:num w:numId="3" w16cid:durableId="1119033126">
    <w:abstractNumId w:val="5"/>
  </w:num>
  <w:num w:numId="4" w16cid:durableId="715550142">
    <w:abstractNumId w:val="4"/>
  </w:num>
  <w:num w:numId="5" w16cid:durableId="4869714">
    <w:abstractNumId w:val="7"/>
  </w:num>
  <w:num w:numId="6" w16cid:durableId="988554257">
    <w:abstractNumId w:val="3"/>
  </w:num>
  <w:num w:numId="7" w16cid:durableId="1692219723">
    <w:abstractNumId w:val="2"/>
  </w:num>
  <w:num w:numId="8" w16cid:durableId="103157452">
    <w:abstractNumId w:val="1"/>
  </w:num>
  <w:num w:numId="9" w16cid:durableId="628165303">
    <w:abstractNumId w:val="0"/>
  </w:num>
  <w:num w:numId="10" w16cid:durableId="1538620141">
    <w:abstractNumId w:val="9"/>
  </w:num>
  <w:num w:numId="11" w16cid:durableId="586429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670"/>
    <w:rsid w:val="00026BE2"/>
    <w:rsid w:val="00034616"/>
    <w:rsid w:val="0006063C"/>
    <w:rsid w:val="000C378E"/>
    <w:rsid w:val="0015074B"/>
    <w:rsid w:val="0029639D"/>
    <w:rsid w:val="00326F90"/>
    <w:rsid w:val="0043159D"/>
    <w:rsid w:val="004D4E3C"/>
    <w:rsid w:val="004E4C9C"/>
    <w:rsid w:val="005003B6"/>
    <w:rsid w:val="006B4007"/>
    <w:rsid w:val="00824A68"/>
    <w:rsid w:val="00840C2B"/>
    <w:rsid w:val="008979EC"/>
    <w:rsid w:val="008A5AE3"/>
    <w:rsid w:val="00A46D36"/>
    <w:rsid w:val="00AA1D8D"/>
    <w:rsid w:val="00AF281D"/>
    <w:rsid w:val="00B26A29"/>
    <w:rsid w:val="00B47730"/>
    <w:rsid w:val="00BC371D"/>
    <w:rsid w:val="00CB0664"/>
    <w:rsid w:val="00CE4276"/>
    <w:rsid w:val="00E90DDF"/>
    <w:rsid w:val="00F40D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0509C"/>
  <w14:defaultImageDpi w14:val="300"/>
  <w15:docId w15:val="{9A65B208-A334-4CAC-A27F-9DB9D2F3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Sonara</cp:lastModifiedBy>
  <cp:revision>6</cp:revision>
  <dcterms:created xsi:type="dcterms:W3CDTF">2024-08-19T15:44:00Z</dcterms:created>
  <dcterms:modified xsi:type="dcterms:W3CDTF">2024-09-23T05:04:00Z</dcterms:modified>
  <cp:category/>
</cp:coreProperties>
</file>